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Energy Expenses</w:t>
      </w:r>
    </w:p>
    <w:p>
      <w:pPr>
        <w:pStyle w:val="Heading4"/>
      </w:pPr>
      <w:r>
        <w:t>Expenses: 2023-04-11 17:03:02.906753</w:t>
      </w:r>
    </w:p>
    <w:p>
      <w:r>
        <w:t>Transport 0 [Swqyd]: [9.722193021640086]</w:t>
      </w:r>
    </w:p>
    <w:p>
      <w:r>
        <w:t>Transport 1 [Hzcbk]: [24.305482554100212]</w:t>
      </w:r>
    </w:p>
    <w:p>
      <w:r>
        <w:t>Transport 2 [Mxvwnv]: [14.583289532460128]</w:t>
      </w:r>
    </w:p>
    <w:p>
      <w:r>
        <w:t>The projected total cost of running the fleet today is: $48.610965108200425</w:t>
      </w:r>
    </w:p>
    <w:p>
      <w:pPr>
        <w:pStyle w:val="Heading4"/>
      </w:pPr>
      <w:r>
        <w:t>Expenses: 2023-04-11 17:04:13.479495</w:t>
      </w:r>
    </w:p>
    <w:p>
      <w:r>
        <w:t>Transport 0 [Ywsxvu]: [9.747703605899147]</w:t>
      </w:r>
    </w:p>
    <w:p>
      <w:r>
        <w:t>Transport 1 [Modntg]: [48.73851802949573]</w:t>
      </w:r>
    </w:p>
    <w:p>
      <w:r>
        <w:t>Transport 2 [Eeyxhw]: [68.23392524129403]</w:t>
      </w:r>
    </w:p>
    <w:p>
      <w:r>
        <w:t>The projected total cost of running the fleet today is: $126.72014687668891</w:t>
      </w:r>
    </w:p>
    <w:p>
      <w:pPr>
        <w:pStyle w:val="Heading4"/>
      </w:pPr>
      <w:r>
        <w:t>Expenses: 2023-04-11 17:05:23.842281</w:t>
      </w:r>
    </w:p>
    <w:p>
      <w:r>
        <w:t>Transport 0 [Qqkxzn]: [31.156767578940567]</w:t>
      </w:r>
    </w:p>
    <w:p>
      <w:r>
        <w:t>Transport 1 [Ijeal]: [11.683787842102712]</w:t>
      </w:r>
    </w:p>
    <w:p>
      <w:r>
        <w:t>Transport 2 [Xisganye]: [27.262171631572993]</w:t>
      </w:r>
    </w:p>
    <w:p>
      <w:r>
        <w:t>The projected total cost of running the fleet today is: $70.10272705261627</w:t>
      </w:r>
    </w:p>
    <w:p>
      <w:pPr>
        <w:pStyle w:val="Heading4"/>
      </w:pPr>
      <w:r>
        <w:t>Expenses: 2023-04-11 17:06:33.880954</w:t>
      </w:r>
    </w:p>
    <w:p>
      <w:r>
        <w:t>Transport 0 [Xoypd]: [0.20763142791747047]</w:t>
      </w:r>
    </w:p>
    <w:p>
      <w:r>
        <w:t>Transport 1 [Jultrns]: [0.20763142791747047]</w:t>
      </w:r>
    </w:p>
    <w:p>
      <w:r>
        <w:t>Transport 2 [Yxio]: [0.8305257116698819]</w:t>
      </w:r>
    </w:p>
    <w:p>
      <w:r>
        <w:t>The projected total cost of running the fleet today is: $1.2457885675048228</w:t>
      </w:r>
    </w:p>
    <w:p>
      <w:pPr>
        <w:pStyle w:val="Heading4"/>
      </w:pPr>
      <w:r>
        <w:t>Expenses: 2023-04-11 17:07:43.703613</w:t>
      </w:r>
    </w:p>
    <w:p>
      <w:r>
        <w:t>Transport 0 [Jabsnec]: [16.29670021080012]</w:t>
      </w:r>
    </w:p>
    <w:p>
      <w:r>
        <w:t>Transport 1 [Pqvzrg]: [43.457867228800325]</w:t>
      </w:r>
    </w:p>
    <w:p>
      <w:r>
        <w:t>Transport 2 [Caghv]: [5.432233403600041]</w:t>
      </w:r>
    </w:p>
    <w:p>
      <w:r>
        <w:t>The projected total cost of running the fleet today is: $65.18680084320049</w:t>
      </w:r>
    </w:p>
    <w:p>
      <w:pPr>
        <w:pStyle w:val="Heading4"/>
      </w:pPr>
      <w:r>
        <w:t>Expenses: 2023-04-11 17:08:51.663106</w:t>
      </w:r>
    </w:p>
    <w:p>
      <w:r>
        <w:t>Transport 0 [Tsyw]: [37.01391836274695]</w:t>
      </w:r>
    </w:p>
    <w:p>
      <w:r>
        <w:t>Transport 1 [Waahmzb]: [27.76043877206021]</w:t>
      </w:r>
    </w:p>
    <w:p>
      <w:r>
        <w:t>Transport 2 [Auomhmk]: [27.76043877206021]</w:t>
      </w:r>
    </w:p>
    <w:p>
      <w:r>
        <w:t>The projected total cost of running the fleet today is: $92.53479590686737</w:t>
      </w:r>
    </w:p>
    <w:p>
      <w:pPr>
        <w:pStyle w:val="Heading4"/>
      </w:pPr>
      <w:r>
        <w:t>Expenses: 2023-04-11 17:13:59.740014</w:t>
      </w:r>
    </w:p>
    <w:p>
      <w:r>
        <w:t>Transport 0 [Zcbuld]: [20.708034248199702]</w:t>
      </w:r>
    </w:p>
    <w:p>
      <w:r>
        <w:t>Transport 1 [Gkdhxla]: [20.708034248199702]</w:t>
      </w:r>
    </w:p>
    <w:p>
      <w:r>
        <w:t>Transport 2 [Eizwnypp]: [3.451339041366617]</w:t>
      </w:r>
    </w:p>
    <w:p>
      <w:r>
        <w:t>The projected total cost of running the fleet today is: $44.86740753776602</w:t>
      </w:r>
    </w:p>
    <w:p>
      <w:pPr>
        <w:pStyle w:val="Heading4"/>
      </w:pPr>
      <w:r>
        <w:t>Expenses: 2023-04-11 17:15:11.134024</w:t>
      </w:r>
    </w:p>
    <w:p>
      <w:r>
        <w:t>Transport 0 [Nromtefs]: [20.466356484170134]</w:t>
      </w:r>
    </w:p>
    <w:p>
      <w:r>
        <w:t>Transport 1 [Vdmm]: [2.9237652120243047]</w:t>
      </w:r>
    </w:p>
    <w:p>
      <w:r>
        <w:t>Transport 2 [Hpdbw]: [17.542591272145827]</w:t>
      </w:r>
    </w:p>
    <w:p>
      <w:r>
        <w:t>The projected total cost of running the fleet today is: $40.93271296834027</w:t>
      </w:r>
    </w:p>
    <w:p>
      <w:pPr>
        <w:pStyle w:val="Heading4"/>
      </w:pPr>
      <w:r>
        <w:t>Expenses: 2023-04-11 17:17:51.815535</w:t>
      </w:r>
    </w:p>
    <w:p>
      <w:r>
        <w:t>Transport 0 [Elap]: [37.67652777711227]</w:t>
      </w:r>
    </w:p>
    <w:p>
      <w:r>
        <w:t>Transport 1 [Xotlird]: [20.93140432061793]</w:t>
      </w:r>
    </w:p>
    <w:p>
      <w:r>
        <w:t>Transport 2 [Kmxow]: [25.117685184741518]</w:t>
      </w:r>
    </w:p>
    <w:p>
      <w:r>
        <w:t>The projected total cost of running the fleet today is: $83.72561728247172</w:t>
      </w:r>
    </w:p>
    <w:p>
      <w:pPr>
        <w:pStyle w:val="Heading4"/>
      </w:pPr>
      <w:r>
        <w:t>Expenses: 2023-04-11 17:19:03.340965</w:t>
      </w:r>
    </w:p>
    <w:p>
      <w:r>
        <w:t>Transport 0 [Zqajgae]: [17.83046084635752]</w:t>
      </w:r>
    </w:p>
    <w:p>
      <w:r>
        <w:t>Transport 1 [Djrz]: [8.91523042317876]</w:t>
      </w:r>
    </w:p>
    <w:p>
      <w:r>
        <w:t>Transport 2 [Gfpitklv]: [22.288076057946903]</w:t>
      </w:r>
    </w:p>
    <w:p>
      <w:r>
        <w:t>The projected total cost of running the fleet today is: $49.03376732748318</w:t>
      </w:r>
    </w:p>
    <w:p>
      <w:pPr>
        <w:pStyle w:val="Heading4"/>
      </w:pPr>
      <w:r>
        <w:t>Expenses: 2023-04-11 17:27:07.511585</w:t>
      </w:r>
    </w:p>
    <w:p>
      <w:r>
        <w:t>Transport 0 [Lujmawuh]: [44.43617740105979]</w:t>
      </w:r>
    </w:p>
    <w:p>
      <w:r>
        <w:t>Transport 1 [Sqkvybwg]: [3.9836251419362116]</w:t>
      </w:r>
    </w:p>
    <w:p>
      <w:r>
        <w:t>Transport 2 [Bdij]: [28.991019302919405]</w:t>
      </w:r>
    </w:p>
    <w:p>
      <w:r>
        <w:t>The projected total cost of running the fleet today is: $77.4108218459154</w:t>
      </w:r>
    </w:p>
    <w:p>
      <w:pPr>
        <w:pStyle w:val="Heading4"/>
      </w:pPr>
      <w:r>
        <w:t>Expenses: 2023-04-11 23:25:26.538632</w:t>
      </w:r>
    </w:p>
    <w:p>
      <w:r>
        <w:t>Transport 0 [Hufcrqi]: [5.988042701915371]</w:t>
      </w:r>
    </w:p>
    <w:p>
      <w:r>
        <w:t>Transport 1 [Nalft]: [24.91863374850562]</w:t>
      </w:r>
    </w:p>
    <w:p>
      <w:r>
        <w:t>Transport 2 [Xnfdiy]: [46.69051672318449]</w:t>
      </w:r>
    </w:p>
    <w:p>
      <w:r>
        <w:t>The projected total cost of running the fleet today is: $77.59719317360548</w:t>
      </w:r>
    </w:p>
    <w:p>
      <w:pPr>
        <w:pStyle w:val="Heading4"/>
      </w:pPr>
      <w:r>
        <w:t>Expenses: 2023-04-11 23:26:38.874835</w:t>
      </w:r>
    </w:p>
    <w:p>
      <w:r>
        <w:t>Transport 0 [Vmpgebcf]: [58.55005087515207]</w:t>
      </w:r>
    </w:p>
    <w:p>
      <w:r>
        <w:t>Transport 1 [Vdjc]: [5.407920592663492]</w:t>
      </w:r>
    </w:p>
    <w:p>
      <w:r>
        <w:t>Transport 2 [Xzeqw]: [13.105913133155727]</w:t>
      </w:r>
    </w:p>
    <w:p>
      <w:r>
        <w:t>The projected total cost of running the fleet today is: $77.06388460097129</w:t>
      </w:r>
    </w:p>
    <w:p>
      <w:pPr>
        <w:pStyle w:val="Heading4"/>
      </w:pPr>
      <w:r>
        <w:t>Expenses: 2023-04-27 13:29:16.966098</w:t>
      </w:r>
    </w:p>
    <w:p>
      <w:r>
        <w:t>Transport 0 [Pfaqkiek]: [100.33683803737273]</w:t>
      </w:r>
    </w:p>
    <w:p>
      <w:r>
        <w:t>Transport 1 [Qeui]: [22.504194230086778]</w:t>
      </w:r>
    </w:p>
    <w:p>
      <w:r>
        <w:t>Transport 2 [Zvwed]: [50.19585669638511]</w:t>
      </w:r>
    </w:p>
    <w:p>
      <w:r>
        <w:t>Transport 3 [Kgnha]: [81.18490238975335]</w:t>
      </w:r>
    </w:p>
    <w:p>
      <w:r>
        <w:t>Transport 4 [Jnxycm]: [88.46508808101983]</w:t>
      </w:r>
    </w:p>
    <w:p>
      <w:r>
        <w:t>Transport 5 [Lqvh]: [112.1687613494827]</w:t>
      </w:r>
    </w:p>
    <w:p>
      <w:r>
        <w:t>The projected total cost of running the fleet today is: $454.85564078410044</w:t>
      </w:r>
    </w:p>
    <w:p>
      <w:pPr>
        <w:pStyle w:val="Heading4"/>
      </w:pPr>
      <w:r>
        <w:t>Expenses: 2023-04-27 13:30:37.923192</w:t>
      </w:r>
    </w:p>
    <w:p>
      <w:r>
        <w:t>Transport 0 [Wydalifh]: [25.908533890892006]</w:t>
      </w:r>
    </w:p>
    <w:p>
      <w:r>
        <w:t>Transport 1 [Cdlmxtln]: [20.548449314063543]</w:t>
      </w:r>
    </w:p>
    <w:p>
      <w:r>
        <w:t>Transport 2 [Fqzg]: [155.00435729914082]</w:t>
      </w:r>
    </w:p>
    <w:p>
      <w:r>
        <w:t>Transport 3 [Qcwrtgbz]: [53.92113971665003]</w:t>
      </w:r>
    </w:p>
    <w:p>
      <w:r>
        <w:t>Transport 4 [Llyjrnka]: [13.803673295628997]</w:t>
      </w:r>
    </w:p>
    <w:p>
      <w:r>
        <w:t>Transport 5 [Wfztalli]: [28.070809789354886]</w:t>
      </w:r>
    </w:p>
    <w:p>
      <w:r>
        <w:t>The projected total cost of running the fleet today is: $297.25696330573027</w:t>
      </w:r>
    </w:p>
    <w:p>
      <w:pPr>
        <w:pStyle w:val="Heading4"/>
      </w:pPr>
      <w:r>
        <w:t>Expenses: 2023-04-27 13:31:54.553386</w:t>
      </w:r>
    </w:p>
    <w:p>
      <w:r>
        <w:t>Transport 0 [Kzaj]: [197.87034153554833]</w:t>
      </w:r>
    </w:p>
    <w:p>
      <w:r>
        <w:t>Transport 1 [Fhqxc]: [22.853805470081706]</w:t>
      </w:r>
    </w:p>
    <w:p>
      <w:r>
        <w:t>Transport 2 [Srxj]: [50.714529440525105]</w:t>
      </w:r>
    </w:p>
    <w:p>
      <w:r>
        <w:t>Transport 3 [Inwgw]: [22.057563944170997]</w:t>
      </w:r>
    </w:p>
    <w:p>
      <w:r>
        <w:t>Transport 4 [Jpsjee]: [17.270167055734312]</w:t>
      </w:r>
    </w:p>
    <w:p>
      <w:r>
        <w:t>Transport 5 [Czfbws]: [93.9614772647558]</w:t>
      </w:r>
    </w:p>
    <w:p>
      <w:r>
        <w:t>The projected total cost of running the fleet today is: $404.7278847108163</w:t>
      </w:r>
    </w:p>
    <w:p>
      <w:pPr>
        <w:pStyle w:val="Heading4"/>
      </w:pPr>
      <w:r>
        <w:t>Expenses: 2023-04-27 13:33:09.892360</w:t>
      </w:r>
    </w:p>
    <w:p>
      <w:r>
        <w:t>Transport 0 [Swmhmos]: [148.40087954266764]</w:t>
      </w:r>
    </w:p>
    <w:p>
      <w:r>
        <w:t>Transport 1 [Xwffjp]: [59.40109832892631]</w:t>
      </w:r>
    </w:p>
    <w:p>
      <w:r>
        <w:t>Transport 2 [Hmskgbjc]: [78.00464030347341]</w:t>
      </w:r>
    </w:p>
    <w:p>
      <w:r>
        <w:t>Transport 3 [Nywcven]: [94.549644932979]</w:t>
      </w:r>
    </w:p>
    <w:p>
      <w:r>
        <w:t>Transport 4 [Soeh]: [132.4212365433603]</w:t>
      </w:r>
    </w:p>
    <w:p>
      <w:r>
        <w:t>Transport 5 [Bmtqppv]: [123.11257270589346]</w:t>
      </w:r>
    </w:p>
    <w:p>
      <w:r>
        <w:t>The projected total cost of running the fleet today is: $635.8900723573001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